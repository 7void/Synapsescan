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6807" w14:textId="002324B3" w:rsidR="00AB7B2B" w:rsidRPr="00B85326" w:rsidRDefault="00000000" w:rsidP="00B85326">
      <w:pPr>
        <w:pStyle w:val="Heading1"/>
        <w:jc w:val="center"/>
        <w:rPr>
          <w:rFonts w:ascii="Arial" w:hAnsi="Arial" w:cs="Arial"/>
          <w:color w:val="auto"/>
          <w:sz w:val="32"/>
          <w:szCs w:val="32"/>
        </w:rPr>
      </w:pPr>
      <w:r w:rsidRPr="00B85326">
        <w:rPr>
          <w:rFonts w:ascii="Arial" w:hAnsi="Arial" w:cs="Arial"/>
          <w:color w:val="auto"/>
          <w:sz w:val="32"/>
          <w:szCs w:val="32"/>
        </w:rPr>
        <w:t>Project Planning Report</w:t>
      </w:r>
      <w:r w:rsidR="00B85326">
        <w:rPr>
          <w:rFonts w:ascii="Arial" w:hAnsi="Arial" w:cs="Arial"/>
          <w:color w:val="auto"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85326" w:rsidRPr="00B85326" w14:paraId="759C6715" w14:textId="77777777" w:rsidTr="00CD00E8">
        <w:trPr>
          <w:trHeight w:val="505"/>
        </w:trPr>
        <w:tc>
          <w:tcPr>
            <w:tcW w:w="4320" w:type="dxa"/>
          </w:tcPr>
          <w:p w14:paraId="1762D68C" w14:textId="77777777" w:rsidR="00AB7B2B" w:rsidRPr="00CD00E8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00E8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14:paraId="45CD7208" w14:textId="2BD45534" w:rsidR="00AB7B2B" w:rsidRPr="00B85326" w:rsidRDefault="000E0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June 2025</w:t>
            </w:r>
          </w:p>
        </w:tc>
      </w:tr>
      <w:tr w:rsidR="00B85326" w:rsidRPr="00B85326" w14:paraId="01232AD4" w14:textId="77777777" w:rsidTr="00CD00E8">
        <w:trPr>
          <w:trHeight w:val="696"/>
        </w:trPr>
        <w:tc>
          <w:tcPr>
            <w:tcW w:w="4320" w:type="dxa"/>
          </w:tcPr>
          <w:p w14:paraId="0C2B8A17" w14:textId="77777777" w:rsidR="00AB7B2B" w:rsidRPr="00CD00E8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00E8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20" w:type="dxa"/>
          </w:tcPr>
          <w:p w14:paraId="7D5D58C3" w14:textId="7A577180" w:rsidR="00AB7B2B" w:rsidRPr="00B85326" w:rsidRDefault="00B85326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SWTID1749876754</w:t>
            </w:r>
          </w:p>
        </w:tc>
      </w:tr>
      <w:tr w:rsidR="00B85326" w:rsidRPr="00B85326" w14:paraId="3880D373" w14:textId="77777777" w:rsidTr="00CD00E8">
        <w:trPr>
          <w:trHeight w:val="1117"/>
        </w:trPr>
        <w:tc>
          <w:tcPr>
            <w:tcW w:w="4320" w:type="dxa"/>
          </w:tcPr>
          <w:p w14:paraId="3D2EAF67" w14:textId="77777777" w:rsidR="00AB7B2B" w:rsidRPr="00CD00E8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00E8"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20" w:type="dxa"/>
          </w:tcPr>
          <w:p w14:paraId="430BD896" w14:textId="605B7EC0" w:rsidR="00AB7B2B" w:rsidRPr="00B85326" w:rsidRDefault="00B853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5326">
              <w:rPr>
                <w:rFonts w:ascii="Arial" w:hAnsi="Arial" w:cs="Arial"/>
                <w:sz w:val="24"/>
                <w:szCs w:val="24"/>
              </w:rPr>
              <w:t>SynapseScan</w:t>
            </w:r>
            <w:proofErr w:type="spellEnd"/>
            <w:r w:rsidRPr="00B85326">
              <w:rPr>
                <w:rFonts w:ascii="Arial" w:hAnsi="Arial" w:cs="Arial"/>
                <w:sz w:val="24"/>
                <w:szCs w:val="24"/>
              </w:rPr>
              <w:t xml:space="preserve"> – AI Driven Classification of Ovarian Cancer Variants</w:t>
            </w:r>
          </w:p>
        </w:tc>
      </w:tr>
      <w:tr w:rsidR="00EC2442" w:rsidRPr="00B85326" w14:paraId="2FB46486" w14:textId="77777777" w:rsidTr="00CD00E8">
        <w:trPr>
          <w:trHeight w:val="694"/>
        </w:trPr>
        <w:tc>
          <w:tcPr>
            <w:tcW w:w="4320" w:type="dxa"/>
          </w:tcPr>
          <w:p w14:paraId="413CBE44" w14:textId="77777777" w:rsidR="00AB7B2B" w:rsidRPr="00CD00E8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00E8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320" w:type="dxa"/>
          </w:tcPr>
          <w:p w14:paraId="525C0839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</w:tbl>
    <w:p w14:paraId="17605FD0" w14:textId="0EE4C83F" w:rsidR="00AB7B2B" w:rsidRPr="00B85326" w:rsidRDefault="00B85326">
      <w:pPr>
        <w:pStyle w:val="Heading2"/>
        <w:rPr>
          <w:rFonts w:ascii="Arial" w:hAnsi="Arial" w:cs="Arial"/>
          <w:color w:val="auto"/>
          <w:sz w:val="32"/>
          <w:szCs w:val="32"/>
        </w:rPr>
      </w:pPr>
      <w:r>
        <w:rPr>
          <w:color w:val="auto"/>
        </w:rPr>
        <w:br/>
      </w:r>
      <w:r>
        <w:rPr>
          <w:color w:val="auto"/>
        </w:rPr>
        <w:br/>
      </w:r>
      <w:r w:rsidRPr="00B85326">
        <w:rPr>
          <w:rFonts w:ascii="Arial" w:hAnsi="Arial" w:cs="Arial"/>
          <w:color w:val="auto"/>
          <w:sz w:val="32"/>
          <w:szCs w:val="32"/>
        </w:rPr>
        <w:t>Product Backlog, Sprint Schedule, and Estimation</w:t>
      </w:r>
    </w:p>
    <w:p w14:paraId="67485B38" w14:textId="2040A2A0" w:rsidR="00AB7B2B" w:rsidRPr="00B85326" w:rsidRDefault="00AB7B2B"/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892"/>
        <w:gridCol w:w="1343"/>
        <w:gridCol w:w="1134"/>
        <w:gridCol w:w="1134"/>
        <w:gridCol w:w="992"/>
        <w:gridCol w:w="1276"/>
        <w:gridCol w:w="924"/>
        <w:gridCol w:w="1161"/>
      </w:tblGrid>
      <w:tr w:rsidR="00B85326" w:rsidRPr="00B85326" w14:paraId="6402BF42" w14:textId="77777777" w:rsidTr="00475365">
        <w:tc>
          <w:tcPr>
            <w:tcW w:w="892" w:type="dxa"/>
            <w:noWrap/>
            <w:tcFitText/>
          </w:tcPr>
          <w:p w14:paraId="5DE05712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pacing w:val="19"/>
                <w:w w:val="81"/>
                <w:sz w:val="24"/>
                <w:szCs w:val="24"/>
              </w:rPr>
              <w:t>Sprin</w:t>
            </w:r>
            <w:r w:rsidRPr="009125EF">
              <w:rPr>
                <w:rFonts w:ascii="Arial" w:hAnsi="Arial" w:cs="Arial"/>
                <w:b/>
                <w:bCs/>
                <w:spacing w:val="1"/>
                <w:w w:val="81"/>
                <w:sz w:val="24"/>
                <w:szCs w:val="24"/>
              </w:rPr>
              <w:t>t</w:t>
            </w:r>
          </w:p>
        </w:tc>
        <w:tc>
          <w:tcPr>
            <w:tcW w:w="1343" w:type="dxa"/>
            <w:noWrap/>
          </w:tcPr>
          <w:p w14:paraId="027944AE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014C7359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134" w:type="dxa"/>
          </w:tcPr>
          <w:p w14:paraId="6CF1D048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13D05EC7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76" w:type="dxa"/>
          </w:tcPr>
          <w:p w14:paraId="3BD0AC12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924" w:type="dxa"/>
          </w:tcPr>
          <w:p w14:paraId="4F65F5B8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161" w:type="dxa"/>
          </w:tcPr>
          <w:p w14:paraId="1590831D" w14:textId="77777777" w:rsidR="00AB7B2B" w:rsidRPr="009125EF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25EF">
              <w:rPr>
                <w:rFonts w:ascii="Arial" w:hAnsi="Arial" w:cs="Arial"/>
                <w:b/>
                <w:bCs/>
                <w:sz w:val="24"/>
                <w:szCs w:val="24"/>
              </w:rPr>
              <w:t>Sprint End Date (Planned)</w:t>
            </w:r>
          </w:p>
        </w:tc>
      </w:tr>
      <w:tr w:rsidR="00B85326" w:rsidRPr="00B85326" w14:paraId="5142D45F" w14:textId="77777777" w:rsidTr="00475365">
        <w:tc>
          <w:tcPr>
            <w:tcW w:w="892" w:type="dxa"/>
          </w:tcPr>
          <w:p w14:paraId="58702B01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343" w:type="dxa"/>
          </w:tcPr>
          <w:p w14:paraId="622EB202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Data Collection and Preprocessing</w:t>
            </w:r>
          </w:p>
        </w:tc>
        <w:tc>
          <w:tcPr>
            <w:tcW w:w="1134" w:type="dxa"/>
          </w:tcPr>
          <w:p w14:paraId="346FDF1A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SL-3</w:t>
            </w:r>
          </w:p>
        </w:tc>
        <w:tc>
          <w:tcPr>
            <w:tcW w:w="1134" w:type="dxa"/>
          </w:tcPr>
          <w:p w14:paraId="42CEC342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Understanding &amp; loading data</w:t>
            </w:r>
          </w:p>
        </w:tc>
        <w:tc>
          <w:tcPr>
            <w:tcW w:w="992" w:type="dxa"/>
          </w:tcPr>
          <w:p w14:paraId="11259A83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276" w:type="dxa"/>
          </w:tcPr>
          <w:p w14:paraId="6AA55DC4" w14:textId="2FB046DA" w:rsidR="00AB7B2B" w:rsidRPr="00B85326" w:rsidRDefault="00A407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Ahanabha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Basu</w:t>
            </w:r>
          </w:p>
        </w:tc>
        <w:tc>
          <w:tcPr>
            <w:tcW w:w="924" w:type="dxa"/>
          </w:tcPr>
          <w:p w14:paraId="650B21A9" w14:textId="7410DCF1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/1</w:t>
            </w:r>
            <w:r w:rsidR="004753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77173B17" w14:textId="5AA509EC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06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85326" w:rsidRPr="00B85326" w14:paraId="3658B1A0" w14:textId="77777777" w:rsidTr="00475365">
        <w:tc>
          <w:tcPr>
            <w:tcW w:w="892" w:type="dxa"/>
          </w:tcPr>
          <w:p w14:paraId="0BDA1376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343" w:type="dxa"/>
          </w:tcPr>
          <w:p w14:paraId="48294C44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Data Collection and Preprocessing</w:t>
            </w:r>
          </w:p>
        </w:tc>
        <w:tc>
          <w:tcPr>
            <w:tcW w:w="1134" w:type="dxa"/>
          </w:tcPr>
          <w:p w14:paraId="735FA198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SL-4</w:t>
            </w:r>
          </w:p>
        </w:tc>
        <w:tc>
          <w:tcPr>
            <w:tcW w:w="1134" w:type="dxa"/>
          </w:tcPr>
          <w:p w14:paraId="36C73CB4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Data cleaning</w:t>
            </w:r>
          </w:p>
        </w:tc>
        <w:tc>
          <w:tcPr>
            <w:tcW w:w="992" w:type="dxa"/>
          </w:tcPr>
          <w:p w14:paraId="1470A23B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276" w:type="dxa"/>
          </w:tcPr>
          <w:p w14:paraId="400C66EF" w14:textId="48FBB706" w:rsidR="00AB7B2B" w:rsidRPr="00B85326" w:rsidRDefault="00A407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Ahanabha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Basu</w:t>
            </w:r>
          </w:p>
        </w:tc>
        <w:tc>
          <w:tcPr>
            <w:tcW w:w="924" w:type="dxa"/>
          </w:tcPr>
          <w:p w14:paraId="36D5ACD3" w14:textId="6F65B81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61" w:type="dxa"/>
          </w:tcPr>
          <w:p w14:paraId="3E53F7DD" w14:textId="14F315B3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85326" w:rsidRPr="00B85326" w14:paraId="3EFCD1CB" w14:textId="77777777" w:rsidTr="00475365">
        <w:tc>
          <w:tcPr>
            <w:tcW w:w="892" w:type="dxa"/>
          </w:tcPr>
          <w:p w14:paraId="03A326E3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343" w:type="dxa"/>
          </w:tcPr>
          <w:p w14:paraId="25178B30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Data Collection and Preprocessing</w:t>
            </w:r>
          </w:p>
        </w:tc>
        <w:tc>
          <w:tcPr>
            <w:tcW w:w="1134" w:type="dxa"/>
          </w:tcPr>
          <w:p w14:paraId="1343772C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SL-5</w:t>
            </w:r>
          </w:p>
        </w:tc>
        <w:tc>
          <w:tcPr>
            <w:tcW w:w="1134" w:type="dxa"/>
          </w:tcPr>
          <w:p w14:paraId="1E3F9872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EDA</w:t>
            </w:r>
          </w:p>
        </w:tc>
        <w:tc>
          <w:tcPr>
            <w:tcW w:w="992" w:type="dxa"/>
          </w:tcPr>
          <w:p w14:paraId="08C80F81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7E078347" w14:textId="5B2D8201" w:rsidR="00AB7B2B" w:rsidRPr="00B85326" w:rsidRDefault="00A407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Ahanabha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Basu</w:t>
            </w:r>
          </w:p>
        </w:tc>
        <w:tc>
          <w:tcPr>
            <w:tcW w:w="924" w:type="dxa"/>
          </w:tcPr>
          <w:p w14:paraId="01443C93" w14:textId="3D33811A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/1</w:t>
            </w:r>
            <w:r w:rsidR="004753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31D47798" w14:textId="74FC2265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85326" w:rsidRPr="00B85326" w14:paraId="02252635" w14:textId="77777777" w:rsidTr="00475365">
        <w:tc>
          <w:tcPr>
            <w:tcW w:w="892" w:type="dxa"/>
          </w:tcPr>
          <w:p w14:paraId="04093A58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1343" w:type="dxa"/>
          </w:tcPr>
          <w:p w14:paraId="710FF8D0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Project Report</w:t>
            </w:r>
          </w:p>
        </w:tc>
        <w:tc>
          <w:tcPr>
            <w:tcW w:w="1134" w:type="dxa"/>
          </w:tcPr>
          <w:p w14:paraId="0CC94245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SL-20</w:t>
            </w:r>
          </w:p>
        </w:tc>
        <w:tc>
          <w:tcPr>
            <w:tcW w:w="1134" w:type="dxa"/>
          </w:tcPr>
          <w:p w14:paraId="20000A8A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992" w:type="dxa"/>
          </w:tcPr>
          <w:p w14:paraId="3CA10FD3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09E8D444" w14:textId="6F632413" w:rsidR="00AB7B2B" w:rsidRPr="00B85326" w:rsidRDefault="00A407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Pritam Bera</w:t>
            </w:r>
          </w:p>
        </w:tc>
        <w:tc>
          <w:tcPr>
            <w:tcW w:w="924" w:type="dxa"/>
          </w:tcPr>
          <w:p w14:paraId="4423FA89" w14:textId="5CD88480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/1</w:t>
            </w:r>
            <w:r w:rsidR="004753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334F3EB3" w14:textId="50C4AC68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7921E5">
              <w:rPr>
                <w:rFonts w:ascii="Arial" w:hAnsi="Arial" w:cs="Arial"/>
                <w:sz w:val="24"/>
                <w:szCs w:val="24"/>
              </w:rPr>
              <w:t>7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D02B20">
              <w:rPr>
                <w:rFonts w:ascii="Arial" w:hAnsi="Arial" w:cs="Arial"/>
                <w:sz w:val="24"/>
                <w:szCs w:val="24"/>
              </w:rPr>
              <w:t>0</w:t>
            </w:r>
            <w:r w:rsidR="00792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85326" w:rsidRPr="00B85326" w14:paraId="131AFF94" w14:textId="77777777" w:rsidTr="00475365">
        <w:tc>
          <w:tcPr>
            <w:tcW w:w="892" w:type="dxa"/>
          </w:tcPr>
          <w:p w14:paraId="6637762D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343" w:type="dxa"/>
          </w:tcPr>
          <w:p w14:paraId="78BD7BA8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Model Development</w:t>
            </w:r>
          </w:p>
        </w:tc>
        <w:tc>
          <w:tcPr>
            <w:tcW w:w="1134" w:type="dxa"/>
          </w:tcPr>
          <w:p w14:paraId="183DCEAD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SL-8</w:t>
            </w:r>
          </w:p>
        </w:tc>
        <w:tc>
          <w:tcPr>
            <w:tcW w:w="1134" w:type="dxa"/>
          </w:tcPr>
          <w:p w14:paraId="162E7308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Training the model</w:t>
            </w:r>
          </w:p>
        </w:tc>
        <w:tc>
          <w:tcPr>
            <w:tcW w:w="992" w:type="dxa"/>
          </w:tcPr>
          <w:p w14:paraId="0EFFA585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007D87DB" w14:textId="3CA51423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</w:t>
            </w:r>
            <w:r w:rsidR="00A4073B">
              <w:rPr>
                <w:rFonts w:ascii="Arial" w:hAnsi="Arial" w:cs="Arial"/>
                <w:sz w:val="24"/>
                <w:szCs w:val="24"/>
              </w:rPr>
              <w:t>oham Bhattacharyya</w:t>
            </w:r>
          </w:p>
        </w:tc>
        <w:tc>
          <w:tcPr>
            <w:tcW w:w="924" w:type="dxa"/>
          </w:tcPr>
          <w:p w14:paraId="6AD19A4C" w14:textId="214486AB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1" w:type="dxa"/>
          </w:tcPr>
          <w:p w14:paraId="0619493B" w14:textId="43361558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85326" w:rsidRPr="00B85326" w14:paraId="095E51CF" w14:textId="77777777" w:rsidTr="00475365">
        <w:tc>
          <w:tcPr>
            <w:tcW w:w="892" w:type="dxa"/>
          </w:tcPr>
          <w:p w14:paraId="0DCB8B83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343" w:type="dxa"/>
          </w:tcPr>
          <w:p w14:paraId="54B3E3A6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Model Development</w:t>
            </w:r>
          </w:p>
        </w:tc>
        <w:tc>
          <w:tcPr>
            <w:tcW w:w="1134" w:type="dxa"/>
          </w:tcPr>
          <w:p w14:paraId="143146F3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SL-9</w:t>
            </w:r>
          </w:p>
        </w:tc>
        <w:tc>
          <w:tcPr>
            <w:tcW w:w="1134" w:type="dxa"/>
          </w:tcPr>
          <w:p w14:paraId="417BA47B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Evaluating the model</w:t>
            </w:r>
          </w:p>
        </w:tc>
        <w:tc>
          <w:tcPr>
            <w:tcW w:w="992" w:type="dxa"/>
          </w:tcPr>
          <w:p w14:paraId="3F61D21C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26C64454" w14:textId="45E82E78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</w:t>
            </w:r>
            <w:r w:rsidR="00A4073B">
              <w:rPr>
                <w:rFonts w:ascii="Arial" w:hAnsi="Arial" w:cs="Arial"/>
                <w:sz w:val="24"/>
                <w:szCs w:val="24"/>
              </w:rPr>
              <w:t>oham Bhattacharyya</w:t>
            </w:r>
          </w:p>
        </w:tc>
        <w:tc>
          <w:tcPr>
            <w:tcW w:w="924" w:type="dxa"/>
          </w:tcPr>
          <w:p w14:paraId="1F382149" w14:textId="1B7FE9A2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4753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1" w:type="dxa"/>
          </w:tcPr>
          <w:p w14:paraId="4761AE08" w14:textId="2FA970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475365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475365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85326" w:rsidRPr="00B85326" w14:paraId="15BA6589" w14:textId="77777777" w:rsidTr="00475365">
        <w:tc>
          <w:tcPr>
            <w:tcW w:w="892" w:type="dxa"/>
          </w:tcPr>
          <w:p w14:paraId="02753111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343" w:type="dxa"/>
          </w:tcPr>
          <w:p w14:paraId="64E81BDC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Model tuning and testing</w:t>
            </w:r>
          </w:p>
        </w:tc>
        <w:tc>
          <w:tcPr>
            <w:tcW w:w="1134" w:type="dxa"/>
          </w:tcPr>
          <w:p w14:paraId="3781BA17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SL-13</w:t>
            </w:r>
          </w:p>
        </w:tc>
        <w:tc>
          <w:tcPr>
            <w:tcW w:w="1134" w:type="dxa"/>
          </w:tcPr>
          <w:p w14:paraId="06CCD5CE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Model tuning</w:t>
            </w:r>
          </w:p>
        </w:tc>
        <w:tc>
          <w:tcPr>
            <w:tcW w:w="992" w:type="dxa"/>
          </w:tcPr>
          <w:p w14:paraId="7B330451" w14:textId="77777777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276" w:type="dxa"/>
          </w:tcPr>
          <w:p w14:paraId="6F399860" w14:textId="0B11917F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S</w:t>
            </w:r>
            <w:r w:rsidR="00A4073B">
              <w:rPr>
                <w:rFonts w:ascii="Arial" w:hAnsi="Arial" w:cs="Arial"/>
                <w:sz w:val="24"/>
                <w:szCs w:val="24"/>
              </w:rPr>
              <w:t>oham Bhattacharya</w:t>
            </w:r>
          </w:p>
        </w:tc>
        <w:tc>
          <w:tcPr>
            <w:tcW w:w="924" w:type="dxa"/>
          </w:tcPr>
          <w:p w14:paraId="0F978BF2" w14:textId="097864FD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</w:t>
            </w:r>
            <w:r w:rsidR="009125E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1" w:type="dxa"/>
          </w:tcPr>
          <w:p w14:paraId="43E07A23" w14:textId="16F0A6D3" w:rsidR="00AB7B2B" w:rsidRPr="00B85326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B85326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B85326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B85326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75365" w:rsidRPr="00B85326" w14:paraId="7BE82ACE" w14:textId="77777777" w:rsidTr="00475365">
        <w:tc>
          <w:tcPr>
            <w:tcW w:w="892" w:type="dxa"/>
          </w:tcPr>
          <w:p w14:paraId="2AD603ED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343" w:type="dxa"/>
          </w:tcPr>
          <w:p w14:paraId="6F6155B0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Model tuning and testing</w:t>
            </w:r>
          </w:p>
        </w:tc>
        <w:tc>
          <w:tcPr>
            <w:tcW w:w="1134" w:type="dxa"/>
          </w:tcPr>
          <w:p w14:paraId="042142CB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SL-14</w:t>
            </w:r>
          </w:p>
        </w:tc>
        <w:tc>
          <w:tcPr>
            <w:tcW w:w="1134" w:type="dxa"/>
          </w:tcPr>
          <w:p w14:paraId="0B0C10FC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Model testing</w:t>
            </w:r>
          </w:p>
        </w:tc>
        <w:tc>
          <w:tcPr>
            <w:tcW w:w="992" w:type="dxa"/>
          </w:tcPr>
          <w:p w14:paraId="68F43F9A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7D38EFA7" w14:textId="3F44EE00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</w:t>
            </w:r>
            <w:r w:rsidR="00A4073B" w:rsidRPr="00A4073B">
              <w:rPr>
                <w:rFonts w:ascii="Arial" w:hAnsi="Arial" w:cs="Arial"/>
                <w:sz w:val="24"/>
                <w:szCs w:val="24"/>
              </w:rPr>
              <w:t xml:space="preserve">oham </w:t>
            </w:r>
            <w:r w:rsidR="00A4073B">
              <w:rPr>
                <w:rFonts w:ascii="Arial" w:hAnsi="Arial" w:cs="Arial"/>
                <w:sz w:val="24"/>
                <w:szCs w:val="24"/>
              </w:rPr>
              <w:t>Bhattacharya</w:t>
            </w:r>
          </w:p>
        </w:tc>
        <w:tc>
          <w:tcPr>
            <w:tcW w:w="924" w:type="dxa"/>
          </w:tcPr>
          <w:p w14:paraId="0C4ECB6A" w14:textId="2C6B0932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A4073B">
              <w:rPr>
                <w:rFonts w:ascii="Arial" w:hAnsi="Arial" w:cs="Arial"/>
                <w:sz w:val="24"/>
                <w:szCs w:val="24"/>
              </w:rPr>
              <w:t>/</w:t>
            </w:r>
            <w:r w:rsidR="009125E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1" w:type="dxa"/>
          </w:tcPr>
          <w:p w14:paraId="45DE4ACB" w14:textId="19AC1790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A4073B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75365" w:rsidRPr="00B85326" w14:paraId="170875BE" w14:textId="77777777" w:rsidTr="00475365">
        <w:tc>
          <w:tcPr>
            <w:tcW w:w="892" w:type="dxa"/>
          </w:tcPr>
          <w:p w14:paraId="14BF119B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343" w:type="dxa"/>
          </w:tcPr>
          <w:p w14:paraId="01132906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Web integration and Deployment</w:t>
            </w:r>
          </w:p>
        </w:tc>
        <w:tc>
          <w:tcPr>
            <w:tcW w:w="1134" w:type="dxa"/>
          </w:tcPr>
          <w:p w14:paraId="57198A1E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SL-16</w:t>
            </w:r>
          </w:p>
        </w:tc>
        <w:tc>
          <w:tcPr>
            <w:tcW w:w="1134" w:type="dxa"/>
          </w:tcPr>
          <w:p w14:paraId="09D490EC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Building HTML templates</w:t>
            </w:r>
          </w:p>
        </w:tc>
        <w:tc>
          <w:tcPr>
            <w:tcW w:w="992" w:type="dxa"/>
          </w:tcPr>
          <w:p w14:paraId="3AC85B84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276" w:type="dxa"/>
          </w:tcPr>
          <w:p w14:paraId="336BB01E" w14:textId="3A48E821" w:rsidR="00AB7B2B" w:rsidRPr="00A4073B" w:rsidRDefault="004753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Meghna Biju</w:t>
            </w:r>
          </w:p>
        </w:tc>
        <w:tc>
          <w:tcPr>
            <w:tcW w:w="924" w:type="dxa"/>
          </w:tcPr>
          <w:p w14:paraId="45504E95" w14:textId="6D4FF963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A4073B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34E3823F" w14:textId="2416FA4F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7921E5">
              <w:rPr>
                <w:rFonts w:ascii="Arial" w:hAnsi="Arial" w:cs="Arial"/>
                <w:sz w:val="24"/>
                <w:szCs w:val="24"/>
              </w:rPr>
              <w:t>7</w:t>
            </w:r>
            <w:r w:rsidRPr="00A4073B">
              <w:rPr>
                <w:rFonts w:ascii="Arial" w:hAnsi="Arial" w:cs="Arial"/>
                <w:sz w:val="24"/>
                <w:szCs w:val="24"/>
              </w:rPr>
              <w:t>/</w:t>
            </w:r>
            <w:r w:rsidR="00D02B20">
              <w:rPr>
                <w:rFonts w:ascii="Arial" w:hAnsi="Arial" w:cs="Arial"/>
                <w:sz w:val="24"/>
                <w:szCs w:val="24"/>
              </w:rPr>
              <w:t>0</w:t>
            </w:r>
            <w:r w:rsidR="009125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75365" w:rsidRPr="00B85326" w14:paraId="287CABC9" w14:textId="77777777" w:rsidTr="00475365">
        <w:tc>
          <w:tcPr>
            <w:tcW w:w="892" w:type="dxa"/>
          </w:tcPr>
          <w:p w14:paraId="3A99BF1C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343" w:type="dxa"/>
          </w:tcPr>
          <w:p w14:paraId="37455AC8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Web integration and Deployment</w:t>
            </w:r>
          </w:p>
        </w:tc>
        <w:tc>
          <w:tcPr>
            <w:tcW w:w="1134" w:type="dxa"/>
          </w:tcPr>
          <w:p w14:paraId="7AB87AAD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SL-17</w:t>
            </w:r>
          </w:p>
        </w:tc>
        <w:tc>
          <w:tcPr>
            <w:tcW w:w="1134" w:type="dxa"/>
          </w:tcPr>
          <w:p w14:paraId="12473EC1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Local deployment</w:t>
            </w:r>
          </w:p>
        </w:tc>
        <w:tc>
          <w:tcPr>
            <w:tcW w:w="992" w:type="dxa"/>
          </w:tcPr>
          <w:p w14:paraId="523F27FC" w14:textId="7777777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14:paraId="5BEDDF63" w14:textId="0B9BF79D" w:rsidR="00AB7B2B" w:rsidRPr="00A4073B" w:rsidRDefault="004753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Meghna Biju</w:t>
            </w:r>
          </w:p>
        </w:tc>
        <w:tc>
          <w:tcPr>
            <w:tcW w:w="924" w:type="dxa"/>
          </w:tcPr>
          <w:p w14:paraId="4F9FC7EF" w14:textId="2C6B91D0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9125EF">
              <w:rPr>
                <w:rFonts w:ascii="Arial" w:hAnsi="Arial" w:cs="Arial"/>
                <w:sz w:val="24"/>
                <w:szCs w:val="24"/>
              </w:rPr>
              <w:t>6</w:t>
            </w:r>
            <w:r w:rsidRPr="00A4073B">
              <w:rPr>
                <w:rFonts w:ascii="Arial" w:hAnsi="Arial" w:cs="Arial"/>
                <w:sz w:val="24"/>
                <w:szCs w:val="24"/>
              </w:rPr>
              <w:t>/2</w:t>
            </w:r>
            <w:r w:rsidR="00792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3FC5F60A" w14:textId="208D6B17" w:rsidR="00AB7B2B" w:rsidRPr="00A4073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A4073B">
              <w:rPr>
                <w:rFonts w:ascii="Arial" w:hAnsi="Arial" w:cs="Arial"/>
                <w:sz w:val="24"/>
                <w:szCs w:val="24"/>
              </w:rPr>
              <w:t>202</w:t>
            </w:r>
            <w:r w:rsidR="009125EF">
              <w:rPr>
                <w:rFonts w:ascii="Arial" w:hAnsi="Arial" w:cs="Arial"/>
                <w:sz w:val="24"/>
                <w:szCs w:val="24"/>
              </w:rPr>
              <w:t>5</w:t>
            </w:r>
            <w:r w:rsidRPr="00A4073B">
              <w:rPr>
                <w:rFonts w:ascii="Arial" w:hAnsi="Arial" w:cs="Arial"/>
                <w:sz w:val="24"/>
                <w:szCs w:val="24"/>
              </w:rPr>
              <w:t>/0</w:t>
            </w:r>
            <w:r w:rsidR="007921E5">
              <w:rPr>
                <w:rFonts w:ascii="Arial" w:hAnsi="Arial" w:cs="Arial"/>
                <w:sz w:val="24"/>
                <w:szCs w:val="24"/>
              </w:rPr>
              <w:t>7</w:t>
            </w:r>
            <w:r w:rsidRPr="00A4073B">
              <w:rPr>
                <w:rFonts w:ascii="Arial" w:hAnsi="Arial" w:cs="Arial"/>
                <w:sz w:val="24"/>
                <w:szCs w:val="24"/>
              </w:rPr>
              <w:t>/</w:t>
            </w:r>
            <w:r w:rsidR="00D02B20">
              <w:rPr>
                <w:rFonts w:ascii="Arial" w:hAnsi="Arial" w:cs="Arial"/>
                <w:sz w:val="24"/>
                <w:szCs w:val="24"/>
              </w:rPr>
              <w:t>0</w:t>
            </w:r>
            <w:r w:rsidR="009125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51D702CE" w14:textId="77777777" w:rsidR="00515C77" w:rsidRPr="00B85326" w:rsidRDefault="00515C77"/>
    <w:sectPr w:rsidR="00515C77" w:rsidRPr="00B853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295592">
    <w:abstractNumId w:val="8"/>
  </w:num>
  <w:num w:numId="2" w16cid:durableId="339086914">
    <w:abstractNumId w:val="6"/>
  </w:num>
  <w:num w:numId="3" w16cid:durableId="1958293145">
    <w:abstractNumId w:val="5"/>
  </w:num>
  <w:num w:numId="4" w16cid:durableId="2145192250">
    <w:abstractNumId w:val="4"/>
  </w:num>
  <w:num w:numId="5" w16cid:durableId="1330671507">
    <w:abstractNumId w:val="7"/>
  </w:num>
  <w:num w:numId="6" w16cid:durableId="129203475">
    <w:abstractNumId w:val="3"/>
  </w:num>
  <w:num w:numId="7" w16cid:durableId="1368674784">
    <w:abstractNumId w:val="2"/>
  </w:num>
  <w:num w:numId="8" w16cid:durableId="1869371276">
    <w:abstractNumId w:val="1"/>
  </w:num>
  <w:num w:numId="9" w16cid:durableId="144430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6E8"/>
    <w:rsid w:val="0015074B"/>
    <w:rsid w:val="0029639D"/>
    <w:rsid w:val="00326F90"/>
    <w:rsid w:val="00475365"/>
    <w:rsid w:val="00493F36"/>
    <w:rsid w:val="00515C77"/>
    <w:rsid w:val="006B3032"/>
    <w:rsid w:val="007921E5"/>
    <w:rsid w:val="009125EF"/>
    <w:rsid w:val="00A4073B"/>
    <w:rsid w:val="00AA1D8D"/>
    <w:rsid w:val="00AB7B2B"/>
    <w:rsid w:val="00B47730"/>
    <w:rsid w:val="00B85326"/>
    <w:rsid w:val="00CB0664"/>
    <w:rsid w:val="00CD00E8"/>
    <w:rsid w:val="00D02B20"/>
    <w:rsid w:val="00D1572E"/>
    <w:rsid w:val="00D711E7"/>
    <w:rsid w:val="00EC2442"/>
    <w:rsid w:val="00ED0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BE6B2"/>
  <w14:defaultImageDpi w14:val="300"/>
  <w15:docId w15:val="{2F121BC0-B0FC-4281-9E58-377DAFFC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Pritam Bera</cp:lastModifiedBy>
  <cp:revision>7</cp:revision>
  <dcterms:created xsi:type="dcterms:W3CDTF">2025-06-20T07:34:00Z</dcterms:created>
  <dcterms:modified xsi:type="dcterms:W3CDTF">2025-07-02T20:41:00Z</dcterms:modified>
  <cp:category/>
</cp:coreProperties>
</file>